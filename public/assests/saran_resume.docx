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E30D0" w14:textId="77777777" w:rsidR="00102012" w:rsidRPr="00682EB9" w:rsidRDefault="00102012" w:rsidP="00682EB9">
      <w:pPr>
        <w:spacing w:line="240" w:lineRule="auto"/>
        <w:rPr>
          <w:b/>
          <w:bCs/>
        </w:rPr>
      </w:pPr>
      <w:r w:rsidRPr="00682EB9">
        <w:rPr>
          <w:b/>
          <w:bCs/>
        </w:rPr>
        <w:t xml:space="preserve">Saran P  </w:t>
      </w:r>
    </w:p>
    <w:p w14:paraId="4F0757B6" w14:textId="77777777" w:rsidR="00682EB9" w:rsidRDefault="00682EB9" w:rsidP="00682EB9">
      <w:pPr>
        <w:spacing w:line="240" w:lineRule="auto"/>
      </w:pPr>
      <w:r>
        <w:rPr>
          <w:rFonts w:ascii="Segoe UI Emoji" w:hAnsi="Segoe UI Emoji" w:cs="Segoe UI Emoji"/>
        </w:rPr>
        <w:t>📍</w:t>
      </w:r>
      <w:r>
        <w:t xml:space="preserve"> Salem, Tamil Nadu, India  </w:t>
      </w:r>
    </w:p>
    <w:p w14:paraId="67BCC9F1" w14:textId="77777777" w:rsidR="00682EB9" w:rsidRDefault="00682EB9" w:rsidP="00682EB9">
      <w:pPr>
        <w:spacing w:line="240" w:lineRule="auto"/>
      </w:pPr>
      <w:r>
        <w:rPr>
          <w:rFonts w:ascii="Segoe UI Emoji" w:hAnsi="Segoe UI Emoji" w:cs="Segoe UI Emoji"/>
        </w:rPr>
        <w:t>📞</w:t>
      </w:r>
      <w:r>
        <w:t xml:space="preserve"> 8220889799 | </w:t>
      </w:r>
      <w:r>
        <w:rPr>
          <w:rFonts w:ascii="Segoe UI Emoji" w:hAnsi="Segoe UI Emoji" w:cs="Segoe UI Emoji"/>
        </w:rPr>
        <w:t>✉️</w:t>
      </w:r>
      <w:r>
        <w:t xml:space="preserve"> saranpalanisamy95@gmail.com  </w:t>
      </w:r>
    </w:p>
    <w:p w14:paraId="7679F2F0" w14:textId="77777777" w:rsidR="00682EB9" w:rsidRDefault="00682EB9" w:rsidP="00682EB9">
      <w:pPr>
        <w:spacing w:line="240" w:lineRule="auto"/>
      </w:pPr>
      <w:r>
        <w:rPr>
          <w:rFonts w:ascii="Segoe UI Emoji" w:hAnsi="Segoe UI Emoji" w:cs="Segoe UI Emoji"/>
        </w:rPr>
        <w:t>🔗</w:t>
      </w:r>
      <w:r>
        <w:t xml:space="preserve"> linkedin.com/in/saran-p-bb9b63331 | </w:t>
      </w:r>
      <w:r>
        <w:rPr>
          <w:rFonts w:ascii="Segoe UI Emoji" w:hAnsi="Segoe UI Emoji" w:cs="Segoe UI Emoji"/>
        </w:rPr>
        <w:t>💻</w:t>
      </w:r>
      <w:r>
        <w:t xml:space="preserve"> github.com/Saran-ex</w:t>
      </w:r>
    </w:p>
    <w:p w14:paraId="7E3AC9F4" w14:textId="0BD7F260" w:rsidR="00BB32E1" w:rsidRPr="00D82FE2" w:rsidRDefault="00BD02D5" w:rsidP="00682EB9">
      <w:pPr>
        <w:spacing w:line="240" w:lineRule="auto"/>
        <w:rPr>
          <w:u w:val="single"/>
        </w:rPr>
      </w:pPr>
      <w:r w:rsidRPr="00D82FE2">
        <w:rPr>
          <w:b/>
          <w:sz w:val="24"/>
          <w:u w:val="single"/>
        </w:rPr>
        <w:t>Professional Summary</w:t>
      </w:r>
    </w:p>
    <w:p w14:paraId="30628DAD" w14:textId="77777777" w:rsidR="00BB32E1" w:rsidRDefault="00BD02D5" w:rsidP="00102012">
      <w:pPr>
        <w:spacing w:line="240" w:lineRule="auto"/>
      </w:pPr>
      <w:r>
        <w:t>Final-year B.Tech student in Artificial Intelligence &amp; Data Science with strong skills in Python, Node.js, and full-stack development. Experienced in real-time component management systems and data analytics using Tableau. Passionate about solving real-world problems with data and code.</w:t>
      </w:r>
    </w:p>
    <w:p w14:paraId="4FE1FF63" w14:textId="77777777" w:rsidR="00BB32E1" w:rsidRPr="00D82FE2" w:rsidRDefault="00BD02D5" w:rsidP="00102012">
      <w:pPr>
        <w:spacing w:line="240" w:lineRule="auto"/>
        <w:rPr>
          <w:u w:val="single"/>
        </w:rPr>
      </w:pPr>
      <w:r w:rsidRPr="00D82FE2">
        <w:rPr>
          <w:b/>
          <w:sz w:val="24"/>
          <w:u w:val="single"/>
        </w:rPr>
        <w:t>Education</w:t>
      </w:r>
    </w:p>
    <w:p w14:paraId="2C0F5521" w14:textId="77777777" w:rsidR="00BB32E1" w:rsidRDefault="00BD02D5" w:rsidP="00102012">
      <w:pPr>
        <w:spacing w:line="240" w:lineRule="auto"/>
      </w:pPr>
      <w:r>
        <w:t>B.Tech in Artificial Intelligence &amp; Data Science</w:t>
      </w:r>
      <w:r>
        <w:br/>
        <w:t>Excel Engineering College, 2023 – 2026</w:t>
      </w:r>
      <w:r>
        <w:br/>
        <w:t>CGPA: 8.1 / 10</w:t>
      </w:r>
    </w:p>
    <w:p w14:paraId="6341967F" w14:textId="77777777" w:rsidR="00BB32E1" w:rsidRPr="00D82FE2" w:rsidRDefault="00BD02D5" w:rsidP="00102012">
      <w:pPr>
        <w:spacing w:line="240" w:lineRule="auto"/>
        <w:rPr>
          <w:u w:val="single"/>
        </w:rPr>
      </w:pPr>
      <w:r w:rsidRPr="00D82FE2">
        <w:rPr>
          <w:b/>
          <w:sz w:val="24"/>
          <w:u w:val="single"/>
        </w:rPr>
        <w:t>Technical Skills</w:t>
      </w:r>
    </w:p>
    <w:p w14:paraId="66377939" w14:textId="611B26FF" w:rsidR="00BB32E1" w:rsidRDefault="00BD02D5" w:rsidP="00102012">
      <w:pPr>
        <w:spacing w:line="240" w:lineRule="auto"/>
      </w:pPr>
      <w:r>
        <w:t>Languages: Python, JavaScript (Basic)</w:t>
      </w:r>
      <w:r>
        <w:br/>
        <w:t>Web: HTML, CS</w:t>
      </w:r>
      <w:r w:rsidR="002734A0">
        <w:t>S</w:t>
      </w:r>
      <w:r>
        <w:t>, Next.js</w:t>
      </w:r>
      <w:r>
        <w:br/>
        <w:t>Databases: MongoDB, Supabase, Appwrite</w:t>
      </w:r>
      <w:r>
        <w:br/>
        <w:t>Tools: Tableau</w:t>
      </w:r>
      <w:r>
        <w:br/>
        <w:t>Soft Skills: Leadership, Communication, Team Collaboration</w:t>
      </w:r>
    </w:p>
    <w:p w14:paraId="79327FE8" w14:textId="77777777" w:rsidR="00BB32E1" w:rsidRPr="00D82FE2" w:rsidRDefault="00BD02D5" w:rsidP="00102012">
      <w:pPr>
        <w:spacing w:line="240" w:lineRule="auto"/>
        <w:rPr>
          <w:u w:val="single"/>
        </w:rPr>
      </w:pPr>
      <w:r w:rsidRPr="00D82FE2">
        <w:rPr>
          <w:b/>
          <w:sz w:val="24"/>
          <w:u w:val="single"/>
        </w:rPr>
        <w:t>Internship Experience</w:t>
      </w:r>
    </w:p>
    <w:p w14:paraId="2161DF52" w14:textId="77777777" w:rsidR="00BB32E1" w:rsidRDefault="00BD02D5" w:rsidP="00102012">
      <w:pPr>
        <w:spacing w:line="240" w:lineRule="auto"/>
      </w:pPr>
      <w:r>
        <w:t>Data Analyst – Engineering Stores</w:t>
      </w:r>
      <w:r>
        <w:br/>
        <w:t>Cavinkare Pvt. Ltd. | 47 Days</w:t>
      </w:r>
      <w:r>
        <w:br/>
        <w:t>- Analyzed component data using Tableau to identify frequently and rarely used items.</w:t>
      </w:r>
      <w:r>
        <w:br/>
        <w:t>- Generated reports to help optimize component storage and procurement planning.</w:t>
      </w:r>
    </w:p>
    <w:p w14:paraId="14E74D2A" w14:textId="77777777" w:rsidR="00D82FE2" w:rsidRDefault="00BD02D5" w:rsidP="00102012">
      <w:pPr>
        <w:spacing w:line="240" w:lineRule="auto"/>
        <w:rPr>
          <w:u w:val="single"/>
        </w:rPr>
      </w:pPr>
      <w:r w:rsidRPr="00D82FE2">
        <w:rPr>
          <w:b/>
          <w:sz w:val="24"/>
          <w:u w:val="single"/>
        </w:rPr>
        <w:t>Projects</w:t>
      </w:r>
      <w:r w:rsidR="00D82FE2">
        <w:rPr>
          <w:u w:val="single"/>
        </w:rPr>
        <w:t xml:space="preserve"> </w:t>
      </w:r>
    </w:p>
    <w:p w14:paraId="012882E5" w14:textId="1905F727" w:rsidR="00BB32E1" w:rsidRPr="00D82FE2" w:rsidRDefault="00BD02D5" w:rsidP="00102012">
      <w:pPr>
        <w:spacing w:line="240" w:lineRule="auto"/>
        <w:rPr>
          <w:u w:val="single"/>
        </w:rPr>
      </w:pPr>
      <w:r w:rsidRPr="00D82FE2">
        <w:rPr>
          <w:b/>
          <w:bCs/>
        </w:rPr>
        <w:t>Component Management System</w:t>
      </w:r>
      <w:r>
        <w:br/>
        <w:t>Tech Stack: HTML, TailwindCSS, Next.js, MongoDB</w:t>
      </w:r>
      <w:r>
        <w:br/>
        <w:t>- Built during internship at Cavinkare to digitize and manage component requests in the engineering store.</w:t>
      </w:r>
      <w:r>
        <w:br/>
        <w:t>- Features user login, request submission, admin approval/denial with notes, and department-wise request filtering.</w:t>
      </w:r>
      <w:r>
        <w:br/>
        <w:t>- Admin dashboard allows visualizing, editing, downloading (Excel format), and managing all requests.</w:t>
      </w:r>
    </w:p>
    <w:p w14:paraId="1B7E5476" w14:textId="77777777" w:rsidR="00682EB9" w:rsidRPr="00682EB9" w:rsidRDefault="00682EB9" w:rsidP="00682EB9">
      <w:pPr>
        <w:spacing w:line="240" w:lineRule="auto"/>
        <w:rPr>
          <w:b/>
          <w:sz w:val="24"/>
          <w:u w:val="single"/>
        </w:rPr>
      </w:pPr>
      <w:r w:rsidRPr="00682EB9">
        <w:rPr>
          <w:b/>
          <w:sz w:val="24"/>
          <w:u w:val="single"/>
        </w:rPr>
        <w:t xml:space="preserve">Achievements &amp; Activities  </w:t>
      </w:r>
    </w:p>
    <w:p w14:paraId="47021C1E" w14:textId="587AFF5E" w:rsidR="00BB32E1" w:rsidRPr="00682EB9" w:rsidRDefault="00682EB9" w:rsidP="00682EB9">
      <w:pPr>
        <w:spacing w:line="240" w:lineRule="auto"/>
        <w:rPr>
          <w:bCs/>
        </w:rPr>
      </w:pPr>
      <w:r w:rsidRPr="00682EB9">
        <w:rPr>
          <w:bCs/>
        </w:rPr>
        <w:t>- Class Representative • Member of Fine Arts Club • Hobby: Portrait Drawing</w:t>
      </w:r>
    </w:p>
    <w:sectPr w:rsidR="00BB32E1" w:rsidRPr="00682EB9" w:rsidSect="0068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997005">
    <w:abstractNumId w:val="8"/>
  </w:num>
  <w:num w:numId="2" w16cid:durableId="1056702475">
    <w:abstractNumId w:val="6"/>
  </w:num>
  <w:num w:numId="3" w16cid:durableId="1825464999">
    <w:abstractNumId w:val="5"/>
  </w:num>
  <w:num w:numId="4" w16cid:durableId="331957275">
    <w:abstractNumId w:val="4"/>
  </w:num>
  <w:num w:numId="5" w16cid:durableId="31925973">
    <w:abstractNumId w:val="7"/>
  </w:num>
  <w:num w:numId="6" w16cid:durableId="1116830482">
    <w:abstractNumId w:val="3"/>
  </w:num>
  <w:num w:numId="7" w16cid:durableId="1716730471">
    <w:abstractNumId w:val="2"/>
  </w:num>
  <w:num w:numId="8" w16cid:durableId="1194264930">
    <w:abstractNumId w:val="1"/>
  </w:num>
  <w:num w:numId="9" w16cid:durableId="91431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012"/>
    <w:rsid w:val="0015074B"/>
    <w:rsid w:val="001A7D4A"/>
    <w:rsid w:val="00270524"/>
    <w:rsid w:val="002734A0"/>
    <w:rsid w:val="0029639D"/>
    <w:rsid w:val="00326F90"/>
    <w:rsid w:val="005F1052"/>
    <w:rsid w:val="00682EB9"/>
    <w:rsid w:val="00AA1D8D"/>
    <w:rsid w:val="00B47730"/>
    <w:rsid w:val="00BB32E1"/>
    <w:rsid w:val="00BD02D5"/>
    <w:rsid w:val="00C03B4F"/>
    <w:rsid w:val="00CB0664"/>
    <w:rsid w:val="00D82FE2"/>
    <w:rsid w:val="00E45561"/>
    <w:rsid w:val="00E969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0C75D"/>
  <w14:defaultImageDpi w14:val="300"/>
  <w15:docId w15:val="{8938DF8B-2E0A-4670-B324-C679394B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saranmech886@outlook.com</cp:lastModifiedBy>
  <cp:revision>13</cp:revision>
  <cp:lastPrinted>2025-07-02T13:43:00Z</cp:lastPrinted>
  <dcterms:created xsi:type="dcterms:W3CDTF">2025-07-02T13:42:00Z</dcterms:created>
  <dcterms:modified xsi:type="dcterms:W3CDTF">2025-07-27T07:09:00Z</dcterms:modified>
  <cp:category/>
</cp:coreProperties>
</file>